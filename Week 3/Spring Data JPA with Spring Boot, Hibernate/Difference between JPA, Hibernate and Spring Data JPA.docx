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87E8B" w14:textId="77777777" w:rsidR="00B95F68" w:rsidRPr="008E4583" w:rsidRDefault="00000000" w:rsidP="008E4583">
      <w:pPr>
        <w:pStyle w:val="Title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E4583">
        <w:rPr>
          <w:rFonts w:ascii="Times New Roman" w:hAnsi="Times New Roman" w:cs="Times New Roman"/>
          <w:color w:val="000000" w:themeColor="text1"/>
        </w:rPr>
        <w:t>Hands-on 4: Difference Between JPA, Hibernate, and Spring Data JPA</w:t>
      </w:r>
    </w:p>
    <w:p w14:paraId="748B8C4F" w14:textId="77777777" w:rsidR="00B95F68" w:rsidRPr="008E4583" w:rsidRDefault="00000000" w:rsidP="008E4583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E4583">
        <w:rPr>
          <w:rFonts w:ascii="Times New Roman" w:hAnsi="Times New Roman" w:cs="Times New Roman"/>
          <w:color w:val="000000" w:themeColor="text1"/>
        </w:rPr>
        <w:t>Step-by-Step Explanation</w:t>
      </w:r>
    </w:p>
    <w:p w14:paraId="2892AF88" w14:textId="77777777" w:rsidR="00B95F68" w:rsidRPr="008E4583" w:rsidRDefault="00000000" w:rsidP="008E4583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E4583">
        <w:rPr>
          <w:rFonts w:ascii="Times New Roman" w:hAnsi="Times New Roman" w:cs="Times New Roman"/>
          <w:color w:val="000000" w:themeColor="text1"/>
        </w:rPr>
        <w:t>1. JPA (Java Persistence API)</w:t>
      </w:r>
    </w:p>
    <w:p w14:paraId="1E64BF90" w14:textId="77777777" w:rsidR="00B95F68" w:rsidRPr="008E4583" w:rsidRDefault="00000000" w:rsidP="008E4583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E4583">
        <w:rPr>
          <w:rFonts w:ascii="Times New Roman" w:hAnsi="Times New Roman" w:cs="Times New Roman"/>
          <w:color w:val="000000" w:themeColor="text1"/>
        </w:rPr>
        <w:t>- JPA is just a specification (JSR 338). It provides a set of interfaces and annotations to manage relational data in Java applications.</w:t>
      </w:r>
      <w:r w:rsidRPr="008E4583">
        <w:rPr>
          <w:rFonts w:ascii="Times New Roman" w:hAnsi="Times New Roman" w:cs="Times New Roman"/>
          <w:color w:val="000000" w:themeColor="text1"/>
        </w:rPr>
        <w:br/>
        <w:t>- It does not contain any actual implementation.</w:t>
      </w:r>
      <w:r w:rsidRPr="008E4583">
        <w:rPr>
          <w:rFonts w:ascii="Times New Roman" w:hAnsi="Times New Roman" w:cs="Times New Roman"/>
          <w:color w:val="000000" w:themeColor="text1"/>
        </w:rPr>
        <w:br/>
        <w:t>- Examples of JPA providers: Hibernate, EclipseLink, OpenJPA</w:t>
      </w:r>
    </w:p>
    <w:p w14:paraId="1A15B1E9" w14:textId="77777777" w:rsidR="00B95F68" w:rsidRPr="008E4583" w:rsidRDefault="00000000" w:rsidP="008E4583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E4583">
        <w:rPr>
          <w:rFonts w:ascii="Times New Roman" w:hAnsi="Times New Roman" w:cs="Times New Roman"/>
          <w:color w:val="000000" w:themeColor="text1"/>
        </w:rPr>
        <w:t>2. Hibernate</w:t>
      </w:r>
    </w:p>
    <w:p w14:paraId="4D56ECC5" w14:textId="77777777" w:rsidR="00B95F68" w:rsidRPr="008E4583" w:rsidRDefault="00000000" w:rsidP="008E4583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E4583">
        <w:rPr>
          <w:rFonts w:ascii="Times New Roman" w:hAnsi="Times New Roman" w:cs="Times New Roman"/>
          <w:color w:val="000000" w:themeColor="text1"/>
        </w:rPr>
        <w:t>- Hibernate is an ORM (Object Relational Mapping) tool and implementation of JPA.</w:t>
      </w:r>
      <w:r w:rsidRPr="008E4583">
        <w:rPr>
          <w:rFonts w:ascii="Times New Roman" w:hAnsi="Times New Roman" w:cs="Times New Roman"/>
          <w:color w:val="000000" w:themeColor="text1"/>
        </w:rPr>
        <w:br/>
        <w:t>- Provides more functionality than JPA (e.g., caching, HQL).</w:t>
      </w:r>
      <w:r w:rsidRPr="008E4583">
        <w:rPr>
          <w:rFonts w:ascii="Times New Roman" w:hAnsi="Times New Roman" w:cs="Times New Roman"/>
          <w:color w:val="000000" w:themeColor="text1"/>
        </w:rPr>
        <w:br/>
        <w:t>- Can work standalone or as a JPA provider.</w:t>
      </w:r>
    </w:p>
    <w:p w14:paraId="1AC61317" w14:textId="77777777" w:rsidR="00B95F68" w:rsidRPr="008E4583" w:rsidRDefault="00000000" w:rsidP="008E4583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E4583">
        <w:rPr>
          <w:rFonts w:ascii="Times New Roman" w:hAnsi="Times New Roman" w:cs="Times New Roman"/>
          <w:color w:val="000000" w:themeColor="text1"/>
        </w:rPr>
        <w:t>3. Spring Data JPA</w:t>
      </w:r>
    </w:p>
    <w:p w14:paraId="3BD724CF" w14:textId="77777777" w:rsidR="00B95F68" w:rsidRPr="008E4583" w:rsidRDefault="00000000" w:rsidP="008E4583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E4583">
        <w:rPr>
          <w:rFonts w:ascii="Times New Roman" w:hAnsi="Times New Roman" w:cs="Times New Roman"/>
          <w:color w:val="000000" w:themeColor="text1"/>
        </w:rPr>
        <w:t>- Spring Data JPA is a Spring framework module that acts as an abstraction over JPA implementations (like Hibernate).</w:t>
      </w:r>
      <w:r w:rsidRPr="008E4583">
        <w:rPr>
          <w:rFonts w:ascii="Times New Roman" w:hAnsi="Times New Roman" w:cs="Times New Roman"/>
          <w:color w:val="000000" w:themeColor="text1"/>
        </w:rPr>
        <w:br/>
        <w:t>- Reduces boilerplate code.</w:t>
      </w:r>
      <w:r w:rsidRPr="008E4583">
        <w:rPr>
          <w:rFonts w:ascii="Times New Roman" w:hAnsi="Times New Roman" w:cs="Times New Roman"/>
          <w:color w:val="000000" w:themeColor="text1"/>
        </w:rPr>
        <w:br/>
        <w:t>- Uses interfaces to perform CRUD operations automatically.</w:t>
      </w:r>
      <w:r w:rsidRPr="008E4583">
        <w:rPr>
          <w:rFonts w:ascii="Times New Roman" w:hAnsi="Times New Roman" w:cs="Times New Roman"/>
          <w:color w:val="000000" w:themeColor="text1"/>
        </w:rPr>
        <w:br/>
        <w:t>- Handles transactions using Spring.</w:t>
      </w:r>
    </w:p>
    <w:p w14:paraId="47ABEFAB" w14:textId="77777777" w:rsidR="00B95F68" w:rsidRPr="008E4583" w:rsidRDefault="00000000" w:rsidP="008E4583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E4583">
        <w:rPr>
          <w:rFonts w:ascii="Times New Roman" w:hAnsi="Times New Roman" w:cs="Times New Roman"/>
          <w:color w:val="000000" w:themeColor="text1"/>
        </w:rPr>
        <w:t>Step-by-Step Code Comparison</w:t>
      </w:r>
    </w:p>
    <w:p w14:paraId="2A163E20" w14:textId="77777777" w:rsidR="00B95F68" w:rsidRPr="008E4583" w:rsidRDefault="00000000" w:rsidP="008E4583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E4583">
        <w:rPr>
          <w:rFonts w:ascii="Times New Roman" w:hAnsi="Times New Roman" w:cs="Times New Roman"/>
          <w:color w:val="000000" w:themeColor="text1"/>
        </w:rPr>
        <w:t>Hibernate – Manual Approach</w:t>
      </w:r>
    </w:p>
    <w:p w14:paraId="325A24A6" w14:textId="77777777" w:rsidR="00B95F68" w:rsidRPr="008E4583" w:rsidRDefault="00000000" w:rsidP="008E4583">
      <w:pPr>
        <w:pStyle w:val="IntenseQuote"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8E4583">
        <w:rPr>
          <w:rFonts w:ascii="Times New Roman" w:hAnsi="Times New Roman" w:cs="Times New Roman"/>
          <w:i w:val="0"/>
          <w:iCs w:val="0"/>
          <w:color w:val="000000" w:themeColor="text1"/>
        </w:rPr>
        <w:t>public Integer addEmployee(Employee employee) {</w:t>
      </w:r>
      <w:r w:rsidRPr="008E4583">
        <w:rPr>
          <w:rFonts w:ascii="Times New Roman" w:hAnsi="Times New Roman" w:cs="Times New Roman"/>
          <w:i w:val="0"/>
          <w:iCs w:val="0"/>
          <w:color w:val="000000" w:themeColor="text1"/>
        </w:rPr>
        <w:br/>
        <w:t xml:space="preserve">    Session session = factory.openSession();</w:t>
      </w:r>
      <w:r w:rsidRPr="008E4583">
        <w:rPr>
          <w:rFonts w:ascii="Times New Roman" w:hAnsi="Times New Roman" w:cs="Times New Roman"/>
          <w:i w:val="0"/>
          <w:iCs w:val="0"/>
          <w:color w:val="000000" w:themeColor="text1"/>
        </w:rPr>
        <w:br/>
        <w:t xml:space="preserve">    Transaction tx = null;</w:t>
      </w:r>
      <w:r w:rsidRPr="008E4583">
        <w:rPr>
          <w:rFonts w:ascii="Times New Roman" w:hAnsi="Times New Roman" w:cs="Times New Roman"/>
          <w:i w:val="0"/>
          <w:iCs w:val="0"/>
          <w:color w:val="000000" w:themeColor="text1"/>
        </w:rPr>
        <w:br/>
        <w:t xml:space="preserve">    Integer employeeID = null;</w:t>
      </w:r>
      <w:r w:rsidRPr="008E4583">
        <w:rPr>
          <w:rFonts w:ascii="Times New Roman" w:hAnsi="Times New Roman" w:cs="Times New Roman"/>
          <w:i w:val="0"/>
          <w:iCs w:val="0"/>
          <w:color w:val="000000" w:themeColor="text1"/>
        </w:rPr>
        <w:br/>
      </w:r>
      <w:r w:rsidRPr="008E4583">
        <w:rPr>
          <w:rFonts w:ascii="Times New Roman" w:hAnsi="Times New Roman" w:cs="Times New Roman"/>
          <w:i w:val="0"/>
          <w:iCs w:val="0"/>
          <w:color w:val="000000" w:themeColor="text1"/>
        </w:rPr>
        <w:lastRenderedPageBreak/>
        <w:br/>
        <w:t xml:space="preserve">    try {</w:t>
      </w:r>
      <w:r w:rsidRPr="008E4583">
        <w:rPr>
          <w:rFonts w:ascii="Times New Roman" w:hAnsi="Times New Roman" w:cs="Times New Roman"/>
          <w:i w:val="0"/>
          <w:iCs w:val="0"/>
          <w:color w:val="000000" w:themeColor="text1"/>
        </w:rPr>
        <w:br/>
        <w:t xml:space="preserve">        tx = session.beginTransaction();</w:t>
      </w:r>
      <w:r w:rsidRPr="008E4583">
        <w:rPr>
          <w:rFonts w:ascii="Times New Roman" w:hAnsi="Times New Roman" w:cs="Times New Roman"/>
          <w:i w:val="0"/>
          <w:iCs w:val="0"/>
          <w:color w:val="000000" w:themeColor="text1"/>
        </w:rPr>
        <w:br/>
        <w:t xml:space="preserve">        employeeID = (Integer) session.save(employee);</w:t>
      </w:r>
      <w:r w:rsidRPr="008E4583">
        <w:rPr>
          <w:rFonts w:ascii="Times New Roman" w:hAnsi="Times New Roman" w:cs="Times New Roman"/>
          <w:i w:val="0"/>
          <w:iCs w:val="0"/>
          <w:color w:val="000000" w:themeColor="text1"/>
        </w:rPr>
        <w:br/>
        <w:t xml:space="preserve">        tx.commit();</w:t>
      </w:r>
      <w:r w:rsidRPr="008E4583">
        <w:rPr>
          <w:rFonts w:ascii="Times New Roman" w:hAnsi="Times New Roman" w:cs="Times New Roman"/>
          <w:i w:val="0"/>
          <w:iCs w:val="0"/>
          <w:color w:val="000000" w:themeColor="text1"/>
        </w:rPr>
        <w:br/>
        <w:t xml:space="preserve">    } catch (HibernateException e) {</w:t>
      </w:r>
      <w:r w:rsidRPr="008E4583">
        <w:rPr>
          <w:rFonts w:ascii="Times New Roman" w:hAnsi="Times New Roman" w:cs="Times New Roman"/>
          <w:i w:val="0"/>
          <w:iCs w:val="0"/>
          <w:color w:val="000000" w:themeColor="text1"/>
        </w:rPr>
        <w:br/>
        <w:t xml:space="preserve">        if (tx != null) tx.rollback();</w:t>
      </w:r>
      <w:r w:rsidRPr="008E4583">
        <w:rPr>
          <w:rFonts w:ascii="Times New Roman" w:hAnsi="Times New Roman" w:cs="Times New Roman"/>
          <w:i w:val="0"/>
          <w:iCs w:val="0"/>
          <w:color w:val="000000" w:themeColor="text1"/>
        </w:rPr>
        <w:br/>
        <w:t xml:space="preserve">        e.printStackTrace();</w:t>
      </w:r>
      <w:r w:rsidRPr="008E4583">
        <w:rPr>
          <w:rFonts w:ascii="Times New Roman" w:hAnsi="Times New Roman" w:cs="Times New Roman"/>
          <w:i w:val="0"/>
          <w:iCs w:val="0"/>
          <w:color w:val="000000" w:themeColor="text1"/>
        </w:rPr>
        <w:br/>
        <w:t xml:space="preserve">    } finally {</w:t>
      </w:r>
      <w:r w:rsidRPr="008E4583">
        <w:rPr>
          <w:rFonts w:ascii="Times New Roman" w:hAnsi="Times New Roman" w:cs="Times New Roman"/>
          <w:i w:val="0"/>
          <w:iCs w:val="0"/>
          <w:color w:val="000000" w:themeColor="text1"/>
        </w:rPr>
        <w:br/>
        <w:t xml:space="preserve">        session.close();</w:t>
      </w:r>
      <w:r w:rsidRPr="008E4583">
        <w:rPr>
          <w:rFonts w:ascii="Times New Roman" w:hAnsi="Times New Roman" w:cs="Times New Roman"/>
          <w:i w:val="0"/>
          <w:iCs w:val="0"/>
          <w:color w:val="000000" w:themeColor="text1"/>
        </w:rPr>
        <w:br/>
        <w:t xml:space="preserve">    }</w:t>
      </w:r>
      <w:r w:rsidRPr="008E4583">
        <w:rPr>
          <w:rFonts w:ascii="Times New Roman" w:hAnsi="Times New Roman" w:cs="Times New Roman"/>
          <w:i w:val="0"/>
          <w:iCs w:val="0"/>
          <w:color w:val="000000" w:themeColor="text1"/>
        </w:rPr>
        <w:br/>
        <w:t xml:space="preserve">    return employeeID;</w:t>
      </w:r>
      <w:r w:rsidRPr="008E4583">
        <w:rPr>
          <w:rFonts w:ascii="Times New Roman" w:hAnsi="Times New Roman" w:cs="Times New Roman"/>
          <w:i w:val="0"/>
          <w:iCs w:val="0"/>
          <w:color w:val="000000" w:themeColor="text1"/>
        </w:rPr>
        <w:br/>
        <w:t>}</w:t>
      </w:r>
    </w:p>
    <w:p w14:paraId="473CB1AC" w14:textId="77777777" w:rsidR="00B95F68" w:rsidRPr="008E4583" w:rsidRDefault="00000000" w:rsidP="008E4583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E4583">
        <w:rPr>
          <w:rFonts w:ascii="Times New Roman" w:hAnsi="Times New Roman" w:cs="Times New Roman"/>
          <w:color w:val="000000" w:themeColor="text1"/>
        </w:rPr>
        <w:t>What’s manual here?</w:t>
      </w:r>
      <w:r w:rsidRPr="008E4583">
        <w:rPr>
          <w:rFonts w:ascii="Times New Roman" w:hAnsi="Times New Roman" w:cs="Times New Roman"/>
          <w:color w:val="000000" w:themeColor="text1"/>
        </w:rPr>
        <w:br/>
        <w:t>- Opening session</w:t>
      </w:r>
      <w:r w:rsidRPr="008E4583">
        <w:rPr>
          <w:rFonts w:ascii="Times New Roman" w:hAnsi="Times New Roman" w:cs="Times New Roman"/>
          <w:color w:val="000000" w:themeColor="text1"/>
        </w:rPr>
        <w:br/>
        <w:t>- Beginning and committing transaction</w:t>
      </w:r>
      <w:r w:rsidRPr="008E4583">
        <w:rPr>
          <w:rFonts w:ascii="Times New Roman" w:hAnsi="Times New Roman" w:cs="Times New Roman"/>
          <w:color w:val="000000" w:themeColor="text1"/>
        </w:rPr>
        <w:br/>
        <w:t>- Handling exceptions</w:t>
      </w:r>
      <w:r w:rsidRPr="008E4583">
        <w:rPr>
          <w:rFonts w:ascii="Times New Roman" w:hAnsi="Times New Roman" w:cs="Times New Roman"/>
          <w:color w:val="000000" w:themeColor="text1"/>
        </w:rPr>
        <w:br/>
        <w:t>- Closing session</w:t>
      </w:r>
    </w:p>
    <w:p w14:paraId="7E78E441" w14:textId="77777777" w:rsidR="00B95F68" w:rsidRPr="008E4583" w:rsidRDefault="00000000" w:rsidP="008E4583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E4583">
        <w:rPr>
          <w:rFonts w:ascii="Times New Roman" w:hAnsi="Times New Roman" w:cs="Times New Roman"/>
          <w:color w:val="000000" w:themeColor="text1"/>
        </w:rPr>
        <w:t>Spring Data JPA – Simplified Approach</w:t>
      </w:r>
    </w:p>
    <w:p w14:paraId="7ED98A78" w14:textId="77777777" w:rsidR="00B95F68" w:rsidRPr="008E4583" w:rsidRDefault="00000000" w:rsidP="008E4583">
      <w:pPr>
        <w:pStyle w:val="ListNumber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E4583">
        <w:rPr>
          <w:rFonts w:ascii="Times New Roman" w:hAnsi="Times New Roman" w:cs="Times New Roman"/>
          <w:color w:val="000000" w:themeColor="text1"/>
        </w:rPr>
        <w:t>1. Repository Interface</w:t>
      </w:r>
    </w:p>
    <w:p w14:paraId="7AA21D58" w14:textId="77777777" w:rsidR="00B95F68" w:rsidRPr="008E4583" w:rsidRDefault="00000000" w:rsidP="008E4583">
      <w:pPr>
        <w:pStyle w:val="IntenseQuote"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8E4583">
        <w:rPr>
          <w:rFonts w:ascii="Times New Roman" w:hAnsi="Times New Roman" w:cs="Times New Roman"/>
          <w:i w:val="0"/>
          <w:iCs w:val="0"/>
          <w:color w:val="000000" w:themeColor="text1"/>
        </w:rPr>
        <w:t>public interface EmployeeRepository extends JpaRepository&lt;Employee, Integer&gt; {</w:t>
      </w:r>
      <w:r w:rsidRPr="008E4583">
        <w:rPr>
          <w:rFonts w:ascii="Times New Roman" w:hAnsi="Times New Roman" w:cs="Times New Roman"/>
          <w:i w:val="0"/>
          <w:iCs w:val="0"/>
          <w:color w:val="000000" w:themeColor="text1"/>
        </w:rPr>
        <w:br/>
        <w:t>}</w:t>
      </w:r>
    </w:p>
    <w:p w14:paraId="384CADA2" w14:textId="77777777" w:rsidR="00B95F68" w:rsidRPr="008E4583" w:rsidRDefault="00000000" w:rsidP="008E4583">
      <w:pPr>
        <w:pStyle w:val="ListNumber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E4583">
        <w:rPr>
          <w:rFonts w:ascii="Times New Roman" w:hAnsi="Times New Roman" w:cs="Times New Roman"/>
          <w:color w:val="000000" w:themeColor="text1"/>
        </w:rPr>
        <w:t>2. Service Class</w:t>
      </w:r>
    </w:p>
    <w:p w14:paraId="70ADF2A5" w14:textId="77777777" w:rsidR="00B95F68" w:rsidRPr="008E4583" w:rsidRDefault="00000000" w:rsidP="008E4583">
      <w:pPr>
        <w:pStyle w:val="IntenseQuote"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8E4583">
        <w:rPr>
          <w:rFonts w:ascii="Times New Roman" w:hAnsi="Times New Roman" w:cs="Times New Roman"/>
          <w:i w:val="0"/>
          <w:iCs w:val="0"/>
          <w:color w:val="000000" w:themeColor="text1"/>
        </w:rPr>
        <w:t>@Service</w:t>
      </w:r>
      <w:r w:rsidRPr="008E4583">
        <w:rPr>
          <w:rFonts w:ascii="Times New Roman" w:hAnsi="Times New Roman" w:cs="Times New Roman"/>
          <w:i w:val="0"/>
          <w:iCs w:val="0"/>
          <w:color w:val="000000" w:themeColor="text1"/>
        </w:rPr>
        <w:br/>
        <w:t>public class EmployeeService {</w:t>
      </w:r>
      <w:r w:rsidRPr="008E4583">
        <w:rPr>
          <w:rFonts w:ascii="Times New Roman" w:hAnsi="Times New Roman" w:cs="Times New Roman"/>
          <w:i w:val="0"/>
          <w:iCs w:val="0"/>
          <w:color w:val="000000" w:themeColor="text1"/>
        </w:rPr>
        <w:br/>
      </w:r>
      <w:r w:rsidRPr="008E4583">
        <w:rPr>
          <w:rFonts w:ascii="Times New Roman" w:hAnsi="Times New Roman" w:cs="Times New Roman"/>
          <w:i w:val="0"/>
          <w:iCs w:val="0"/>
          <w:color w:val="000000" w:themeColor="text1"/>
        </w:rPr>
        <w:br/>
        <w:t xml:space="preserve">    @Autowired</w:t>
      </w:r>
      <w:r w:rsidRPr="008E4583">
        <w:rPr>
          <w:rFonts w:ascii="Times New Roman" w:hAnsi="Times New Roman" w:cs="Times New Roman"/>
          <w:i w:val="0"/>
          <w:iCs w:val="0"/>
          <w:color w:val="000000" w:themeColor="text1"/>
        </w:rPr>
        <w:br/>
        <w:t xml:space="preserve">    private EmployeeRepository employeeRepository;</w:t>
      </w:r>
      <w:r w:rsidRPr="008E4583">
        <w:rPr>
          <w:rFonts w:ascii="Times New Roman" w:hAnsi="Times New Roman" w:cs="Times New Roman"/>
          <w:i w:val="0"/>
          <w:iCs w:val="0"/>
          <w:color w:val="000000" w:themeColor="text1"/>
        </w:rPr>
        <w:br/>
      </w:r>
      <w:r w:rsidRPr="008E4583">
        <w:rPr>
          <w:rFonts w:ascii="Times New Roman" w:hAnsi="Times New Roman" w:cs="Times New Roman"/>
          <w:i w:val="0"/>
          <w:iCs w:val="0"/>
          <w:color w:val="000000" w:themeColor="text1"/>
        </w:rPr>
        <w:br/>
      </w:r>
      <w:r w:rsidRPr="008E4583">
        <w:rPr>
          <w:rFonts w:ascii="Times New Roman" w:hAnsi="Times New Roman" w:cs="Times New Roman"/>
          <w:i w:val="0"/>
          <w:iCs w:val="0"/>
          <w:color w:val="000000" w:themeColor="text1"/>
        </w:rPr>
        <w:lastRenderedPageBreak/>
        <w:t xml:space="preserve">    @Transactional</w:t>
      </w:r>
      <w:r w:rsidRPr="008E4583">
        <w:rPr>
          <w:rFonts w:ascii="Times New Roman" w:hAnsi="Times New Roman" w:cs="Times New Roman"/>
          <w:i w:val="0"/>
          <w:iCs w:val="0"/>
          <w:color w:val="000000" w:themeColor="text1"/>
        </w:rPr>
        <w:br/>
        <w:t xml:space="preserve">    public void </w:t>
      </w:r>
      <w:proofErr w:type="gramStart"/>
      <w:r w:rsidRPr="008E4583">
        <w:rPr>
          <w:rFonts w:ascii="Times New Roman" w:hAnsi="Times New Roman" w:cs="Times New Roman"/>
          <w:i w:val="0"/>
          <w:iCs w:val="0"/>
          <w:color w:val="000000" w:themeColor="text1"/>
        </w:rPr>
        <w:t>addEmployee(</w:t>
      </w:r>
      <w:proofErr w:type="gramEnd"/>
      <w:r w:rsidRPr="008E4583">
        <w:rPr>
          <w:rFonts w:ascii="Times New Roman" w:hAnsi="Times New Roman" w:cs="Times New Roman"/>
          <w:i w:val="0"/>
          <w:iCs w:val="0"/>
          <w:color w:val="000000" w:themeColor="text1"/>
        </w:rPr>
        <w:t>Employee employee) {</w:t>
      </w:r>
      <w:r w:rsidRPr="008E4583">
        <w:rPr>
          <w:rFonts w:ascii="Times New Roman" w:hAnsi="Times New Roman" w:cs="Times New Roman"/>
          <w:i w:val="0"/>
          <w:iCs w:val="0"/>
          <w:color w:val="000000" w:themeColor="text1"/>
        </w:rPr>
        <w:br/>
        <w:t xml:space="preserve">        employeeRepository.save(employee);</w:t>
      </w:r>
      <w:r w:rsidRPr="008E4583">
        <w:rPr>
          <w:rFonts w:ascii="Times New Roman" w:hAnsi="Times New Roman" w:cs="Times New Roman"/>
          <w:i w:val="0"/>
          <w:iCs w:val="0"/>
          <w:color w:val="000000" w:themeColor="text1"/>
        </w:rPr>
        <w:br/>
        <w:t xml:space="preserve">  </w:t>
      </w:r>
      <w:proofErr w:type="gramStart"/>
      <w:r w:rsidRPr="008E4583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 }</w:t>
      </w:r>
      <w:proofErr w:type="gramEnd"/>
      <w:r w:rsidRPr="008E4583">
        <w:rPr>
          <w:rFonts w:ascii="Times New Roman" w:hAnsi="Times New Roman" w:cs="Times New Roman"/>
          <w:i w:val="0"/>
          <w:iCs w:val="0"/>
          <w:color w:val="000000" w:themeColor="text1"/>
        </w:rPr>
        <w:br/>
        <w:t>}</w:t>
      </w:r>
    </w:p>
    <w:p w14:paraId="5C429921" w14:textId="77777777" w:rsidR="00B95F68" w:rsidRPr="008E4583" w:rsidRDefault="00000000" w:rsidP="008E4583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E4583">
        <w:rPr>
          <w:rFonts w:ascii="Times New Roman" w:hAnsi="Times New Roman" w:cs="Times New Roman"/>
          <w:color w:val="000000" w:themeColor="text1"/>
        </w:rPr>
        <w:t>What’s simplified here?</w:t>
      </w:r>
      <w:r w:rsidRPr="008E4583">
        <w:rPr>
          <w:rFonts w:ascii="Times New Roman" w:hAnsi="Times New Roman" w:cs="Times New Roman"/>
          <w:color w:val="000000" w:themeColor="text1"/>
        </w:rPr>
        <w:br/>
        <w:t>- No need to manually manage session or transactions</w:t>
      </w:r>
      <w:r w:rsidRPr="008E4583">
        <w:rPr>
          <w:rFonts w:ascii="Times New Roman" w:hAnsi="Times New Roman" w:cs="Times New Roman"/>
          <w:color w:val="000000" w:themeColor="text1"/>
        </w:rPr>
        <w:br/>
        <w:t xml:space="preserve">- Just call </w:t>
      </w:r>
      <w:proofErr w:type="gramStart"/>
      <w:r w:rsidRPr="008E4583">
        <w:rPr>
          <w:rFonts w:ascii="Times New Roman" w:hAnsi="Times New Roman" w:cs="Times New Roman"/>
          <w:color w:val="000000" w:themeColor="text1"/>
        </w:rPr>
        <w:t>save(</w:t>
      </w:r>
      <w:proofErr w:type="gramEnd"/>
      <w:r w:rsidRPr="008E4583">
        <w:rPr>
          <w:rFonts w:ascii="Times New Roman" w:hAnsi="Times New Roman" w:cs="Times New Roman"/>
          <w:color w:val="000000" w:themeColor="text1"/>
        </w:rPr>
        <w:t>) method</w:t>
      </w:r>
    </w:p>
    <w:p w14:paraId="01F96421" w14:textId="77777777" w:rsidR="00B95F68" w:rsidRPr="008E4583" w:rsidRDefault="00000000" w:rsidP="008E4583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E4583">
        <w:rPr>
          <w:rFonts w:ascii="Times New Roman" w:hAnsi="Times New Roman" w:cs="Times New Roman"/>
          <w:color w:val="000000" w:themeColor="text1"/>
        </w:rPr>
        <w:t>Summary Table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E4583" w:rsidRPr="008E4583" w14:paraId="2872C597" w14:textId="77777777">
        <w:trPr>
          <w:jc w:val="center"/>
        </w:trPr>
        <w:tc>
          <w:tcPr>
            <w:tcW w:w="2160" w:type="dxa"/>
          </w:tcPr>
          <w:p w14:paraId="5782F0FF" w14:textId="77777777" w:rsidR="00B95F68" w:rsidRPr="008E4583" w:rsidRDefault="00000000" w:rsidP="008E458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E4583">
              <w:rPr>
                <w:rFonts w:ascii="Times New Roman" w:hAnsi="Times New Roman" w:cs="Times New Roman"/>
                <w:color w:val="000000" w:themeColor="text1"/>
              </w:rPr>
              <w:t>Feature</w:t>
            </w:r>
          </w:p>
        </w:tc>
        <w:tc>
          <w:tcPr>
            <w:tcW w:w="2160" w:type="dxa"/>
          </w:tcPr>
          <w:p w14:paraId="55644A84" w14:textId="77777777" w:rsidR="00B95F68" w:rsidRPr="008E4583" w:rsidRDefault="00000000" w:rsidP="008E458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E4583">
              <w:rPr>
                <w:rFonts w:ascii="Times New Roman" w:hAnsi="Times New Roman" w:cs="Times New Roman"/>
                <w:color w:val="000000" w:themeColor="text1"/>
              </w:rPr>
              <w:t>JPA</w:t>
            </w:r>
          </w:p>
        </w:tc>
        <w:tc>
          <w:tcPr>
            <w:tcW w:w="2160" w:type="dxa"/>
          </w:tcPr>
          <w:p w14:paraId="038B9FAB" w14:textId="77777777" w:rsidR="00B95F68" w:rsidRPr="008E4583" w:rsidRDefault="00000000" w:rsidP="008E458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E4583">
              <w:rPr>
                <w:rFonts w:ascii="Times New Roman" w:hAnsi="Times New Roman" w:cs="Times New Roman"/>
                <w:color w:val="000000" w:themeColor="text1"/>
              </w:rPr>
              <w:t>Hibernate</w:t>
            </w:r>
          </w:p>
        </w:tc>
        <w:tc>
          <w:tcPr>
            <w:tcW w:w="2160" w:type="dxa"/>
          </w:tcPr>
          <w:p w14:paraId="1E792450" w14:textId="77777777" w:rsidR="00B95F68" w:rsidRPr="008E4583" w:rsidRDefault="00000000" w:rsidP="008E458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E4583">
              <w:rPr>
                <w:rFonts w:ascii="Times New Roman" w:hAnsi="Times New Roman" w:cs="Times New Roman"/>
                <w:color w:val="000000" w:themeColor="text1"/>
              </w:rPr>
              <w:t>Spring Data JPA</w:t>
            </w:r>
          </w:p>
        </w:tc>
      </w:tr>
      <w:tr w:rsidR="008E4583" w:rsidRPr="008E4583" w14:paraId="2D54E987" w14:textId="77777777">
        <w:trPr>
          <w:jc w:val="center"/>
        </w:trPr>
        <w:tc>
          <w:tcPr>
            <w:tcW w:w="2160" w:type="dxa"/>
          </w:tcPr>
          <w:p w14:paraId="5612F1FE" w14:textId="77777777" w:rsidR="00B95F68" w:rsidRPr="008E4583" w:rsidRDefault="00000000" w:rsidP="008E458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E4583">
              <w:rPr>
                <w:rFonts w:ascii="Times New Roman" w:hAnsi="Times New Roman" w:cs="Times New Roman"/>
                <w:color w:val="000000" w:themeColor="text1"/>
              </w:rPr>
              <w:t>Type</w:t>
            </w:r>
          </w:p>
        </w:tc>
        <w:tc>
          <w:tcPr>
            <w:tcW w:w="2160" w:type="dxa"/>
          </w:tcPr>
          <w:p w14:paraId="2FDA89B2" w14:textId="77777777" w:rsidR="00B95F68" w:rsidRPr="008E4583" w:rsidRDefault="00000000" w:rsidP="008E458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E4583">
              <w:rPr>
                <w:rFonts w:ascii="Times New Roman" w:hAnsi="Times New Roman" w:cs="Times New Roman"/>
                <w:color w:val="000000" w:themeColor="text1"/>
              </w:rPr>
              <w:t>Specification</w:t>
            </w:r>
          </w:p>
        </w:tc>
        <w:tc>
          <w:tcPr>
            <w:tcW w:w="2160" w:type="dxa"/>
          </w:tcPr>
          <w:p w14:paraId="6DE14522" w14:textId="77777777" w:rsidR="00B95F68" w:rsidRPr="008E4583" w:rsidRDefault="00000000" w:rsidP="008E458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E4583">
              <w:rPr>
                <w:rFonts w:ascii="Times New Roman" w:hAnsi="Times New Roman" w:cs="Times New Roman"/>
                <w:color w:val="000000" w:themeColor="text1"/>
              </w:rPr>
              <w:t>Implementation of JPA</w:t>
            </w:r>
          </w:p>
        </w:tc>
        <w:tc>
          <w:tcPr>
            <w:tcW w:w="2160" w:type="dxa"/>
          </w:tcPr>
          <w:p w14:paraId="76261086" w14:textId="77777777" w:rsidR="00B95F68" w:rsidRPr="008E4583" w:rsidRDefault="00000000" w:rsidP="008E458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E4583">
              <w:rPr>
                <w:rFonts w:ascii="Times New Roman" w:hAnsi="Times New Roman" w:cs="Times New Roman"/>
                <w:color w:val="000000" w:themeColor="text1"/>
              </w:rPr>
              <w:t>Abstraction layer over JPA</w:t>
            </w:r>
          </w:p>
        </w:tc>
      </w:tr>
      <w:tr w:rsidR="008E4583" w:rsidRPr="008E4583" w14:paraId="300DBDAC" w14:textId="77777777">
        <w:trPr>
          <w:jc w:val="center"/>
        </w:trPr>
        <w:tc>
          <w:tcPr>
            <w:tcW w:w="2160" w:type="dxa"/>
          </w:tcPr>
          <w:p w14:paraId="2D8FBBD5" w14:textId="77777777" w:rsidR="00B95F68" w:rsidRPr="008E4583" w:rsidRDefault="00000000" w:rsidP="008E458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E4583">
              <w:rPr>
                <w:rFonts w:ascii="Times New Roman" w:hAnsi="Times New Roman" w:cs="Times New Roman"/>
                <w:color w:val="000000" w:themeColor="text1"/>
              </w:rPr>
              <w:t>Implementation</w:t>
            </w:r>
          </w:p>
        </w:tc>
        <w:tc>
          <w:tcPr>
            <w:tcW w:w="2160" w:type="dxa"/>
          </w:tcPr>
          <w:p w14:paraId="7E25A168" w14:textId="77777777" w:rsidR="00B95F68" w:rsidRPr="008E4583" w:rsidRDefault="00000000" w:rsidP="008E458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E4583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2160" w:type="dxa"/>
          </w:tcPr>
          <w:p w14:paraId="04AE1A7B" w14:textId="77777777" w:rsidR="00B95F68" w:rsidRPr="008E4583" w:rsidRDefault="00000000" w:rsidP="008E458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E4583">
              <w:rPr>
                <w:rFonts w:ascii="Times New Roman" w:hAnsi="Times New Roman" w:cs="Times New Roman"/>
                <w:color w:val="000000" w:themeColor="text1"/>
              </w:rPr>
              <w:t>Yes</w:t>
            </w:r>
          </w:p>
        </w:tc>
        <w:tc>
          <w:tcPr>
            <w:tcW w:w="2160" w:type="dxa"/>
          </w:tcPr>
          <w:p w14:paraId="263A925D" w14:textId="77777777" w:rsidR="00B95F68" w:rsidRPr="008E4583" w:rsidRDefault="00000000" w:rsidP="008E458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E4583">
              <w:rPr>
                <w:rFonts w:ascii="Times New Roman" w:hAnsi="Times New Roman" w:cs="Times New Roman"/>
                <w:color w:val="000000" w:themeColor="text1"/>
              </w:rPr>
              <w:t>Uses Hibernate or any JPA implementation</w:t>
            </w:r>
          </w:p>
        </w:tc>
      </w:tr>
      <w:tr w:rsidR="008E4583" w:rsidRPr="008E4583" w14:paraId="1B47CC8C" w14:textId="77777777">
        <w:trPr>
          <w:jc w:val="center"/>
        </w:trPr>
        <w:tc>
          <w:tcPr>
            <w:tcW w:w="2160" w:type="dxa"/>
          </w:tcPr>
          <w:p w14:paraId="1A3238B1" w14:textId="77777777" w:rsidR="00B95F68" w:rsidRPr="008E4583" w:rsidRDefault="00000000" w:rsidP="008E458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E4583">
              <w:rPr>
                <w:rFonts w:ascii="Times New Roman" w:hAnsi="Times New Roman" w:cs="Times New Roman"/>
                <w:color w:val="000000" w:themeColor="text1"/>
              </w:rPr>
              <w:t>Boilerplate Code</w:t>
            </w:r>
          </w:p>
        </w:tc>
        <w:tc>
          <w:tcPr>
            <w:tcW w:w="2160" w:type="dxa"/>
          </w:tcPr>
          <w:p w14:paraId="13B5A38A" w14:textId="77777777" w:rsidR="00B95F68" w:rsidRPr="008E4583" w:rsidRDefault="00000000" w:rsidP="008E458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E4583">
              <w:rPr>
                <w:rFonts w:ascii="Times New Roman" w:hAnsi="Times New Roman" w:cs="Times New Roman"/>
                <w:color w:val="000000" w:themeColor="text1"/>
              </w:rPr>
              <w:t>High</w:t>
            </w:r>
          </w:p>
        </w:tc>
        <w:tc>
          <w:tcPr>
            <w:tcW w:w="2160" w:type="dxa"/>
          </w:tcPr>
          <w:p w14:paraId="3A4F9251" w14:textId="77777777" w:rsidR="00B95F68" w:rsidRPr="008E4583" w:rsidRDefault="00000000" w:rsidP="008E458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E4583">
              <w:rPr>
                <w:rFonts w:ascii="Times New Roman" w:hAnsi="Times New Roman" w:cs="Times New Roman"/>
                <w:color w:val="000000" w:themeColor="text1"/>
              </w:rPr>
              <w:t>Moderate</w:t>
            </w:r>
          </w:p>
        </w:tc>
        <w:tc>
          <w:tcPr>
            <w:tcW w:w="2160" w:type="dxa"/>
          </w:tcPr>
          <w:p w14:paraId="19ACF536" w14:textId="77777777" w:rsidR="00B95F68" w:rsidRPr="008E4583" w:rsidRDefault="00000000" w:rsidP="008E458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E4583">
              <w:rPr>
                <w:rFonts w:ascii="Times New Roman" w:hAnsi="Times New Roman" w:cs="Times New Roman"/>
                <w:color w:val="000000" w:themeColor="text1"/>
              </w:rPr>
              <w:t>Very Low</w:t>
            </w:r>
          </w:p>
        </w:tc>
      </w:tr>
      <w:tr w:rsidR="008E4583" w:rsidRPr="008E4583" w14:paraId="5B6B18A9" w14:textId="77777777">
        <w:trPr>
          <w:jc w:val="center"/>
        </w:trPr>
        <w:tc>
          <w:tcPr>
            <w:tcW w:w="2160" w:type="dxa"/>
          </w:tcPr>
          <w:p w14:paraId="2C7EC59E" w14:textId="77777777" w:rsidR="00B95F68" w:rsidRPr="008E4583" w:rsidRDefault="00000000" w:rsidP="008E458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E4583">
              <w:rPr>
                <w:rFonts w:ascii="Times New Roman" w:hAnsi="Times New Roman" w:cs="Times New Roman"/>
                <w:color w:val="000000" w:themeColor="text1"/>
              </w:rPr>
              <w:t>Transactions</w:t>
            </w:r>
          </w:p>
        </w:tc>
        <w:tc>
          <w:tcPr>
            <w:tcW w:w="2160" w:type="dxa"/>
          </w:tcPr>
          <w:p w14:paraId="166FFF10" w14:textId="77777777" w:rsidR="00B95F68" w:rsidRPr="008E4583" w:rsidRDefault="00000000" w:rsidP="008E458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E4583">
              <w:rPr>
                <w:rFonts w:ascii="Times New Roman" w:hAnsi="Times New Roman" w:cs="Times New Roman"/>
                <w:color w:val="000000" w:themeColor="text1"/>
              </w:rPr>
              <w:t>Manual</w:t>
            </w:r>
          </w:p>
        </w:tc>
        <w:tc>
          <w:tcPr>
            <w:tcW w:w="2160" w:type="dxa"/>
          </w:tcPr>
          <w:p w14:paraId="6198D949" w14:textId="77777777" w:rsidR="00B95F68" w:rsidRPr="008E4583" w:rsidRDefault="00000000" w:rsidP="008E458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E4583">
              <w:rPr>
                <w:rFonts w:ascii="Times New Roman" w:hAnsi="Times New Roman" w:cs="Times New Roman"/>
                <w:color w:val="000000" w:themeColor="text1"/>
              </w:rPr>
              <w:t>Semi-Automated</w:t>
            </w:r>
          </w:p>
        </w:tc>
        <w:tc>
          <w:tcPr>
            <w:tcW w:w="2160" w:type="dxa"/>
          </w:tcPr>
          <w:p w14:paraId="3FD4A282" w14:textId="77777777" w:rsidR="00B95F68" w:rsidRPr="008E4583" w:rsidRDefault="00000000" w:rsidP="008E458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E4583">
              <w:rPr>
                <w:rFonts w:ascii="Times New Roman" w:hAnsi="Times New Roman" w:cs="Times New Roman"/>
                <w:color w:val="000000" w:themeColor="text1"/>
              </w:rPr>
              <w:t>Automatically handled by Spring</w:t>
            </w:r>
          </w:p>
        </w:tc>
      </w:tr>
      <w:tr w:rsidR="008E4583" w:rsidRPr="008E4583" w14:paraId="7544DEB7" w14:textId="77777777">
        <w:trPr>
          <w:jc w:val="center"/>
        </w:trPr>
        <w:tc>
          <w:tcPr>
            <w:tcW w:w="2160" w:type="dxa"/>
          </w:tcPr>
          <w:p w14:paraId="369DF784" w14:textId="77777777" w:rsidR="00B95F68" w:rsidRPr="008E4583" w:rsidRDefault="00000000" w:rsidP="008E458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E4583">
              <w:rPr>
                <w:rFonts w:ascii="Times New Roman" w:hAnsi="Times New Roman" w:cs="Times New Roman"/>
                <w:color w:val="000000" w:themeColor="text1"/>
              </w:rPr>
              <w:t>Repository Support</w:t>
            </w:r>
          </w:p>
        </w:tc>
        <w:tc>
          <w:tcPr>
            <w:tcW w:w="2160" w:type="dxa"/>
          </w:tcPr>
          <w:p w14:paraId="652D60E9" w14:textId="77777777" w:rsidR="00B95F68" w:rsidRPr="008E4583" w:rsidRDefault="00000000" w:rsidP="008E458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E4583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2160" w:type="dxa"/>
          </w:tcPr>
          <w:p w14:paraId="18EBC24F" w14:textId="77777777" w:rsidR="00B95F68" w:rsidRPr="008E4583" w:rsidRDefault="00000000" w:rsidP="008E458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E4583">
              <w:rPr>
                <w:rFonts w:ascii="Times New Roman" w:hAnsi="Times New Roman" w:cs="Times New Roman"/>
                <w:color w:val="000000" w:themeColor="text1"/>
              </w:rPr>
              <w:t>Limited</w:t>
            </w:r>
          </w:p>
        </w:tc>
        <w:tc>
          <w:tcPr>
            <w:tcW w:w="2160" w:type="dxa"/>
          </w:tcPr>
          <w:p w14:paraId="278A0740" w14:textId="77777777" w:rsidR="00B95F68" w:rsidRPr="008E4583" w:rsidRDefault="00000000" w:rsidP="008E458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E4583">
              <w:rPr>
                <w:rFonts w:ascii="Times New Roman" w:hAnsi="Times New Roman" w:cs="Times New Roman"/>
                <w:color w:val="000000" w:themeColor="text1"/>
              </w:rPr>
              <w:t>Powerful with method name conventions</w:t>
            </w:r>
          </w:p>
        </w:tc>
      </w:tr>
      <w:tr w:rsidR="008E4583" w:rsidRPr="008E4583" w14:paraId="5E44D144" w14:textId="77777777">
        <w:trPr>
          <w:jc w:val="center"/>
        </w:trPr>
        <w:tc>
          <w:tcPr>
            <w:tcW w:w="2160" w:type="dxa"/>
          </w:tcPr>
          <w:p w14:paraId="6E2102B8" w14:textId="77777777" w:rsidR="00B95F68" w:rsidRPr="008E4583" w:rsidRDefault="00000000" w:rsidP="008E458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E4583">
              <w:rPr>
                <w:rFonts w:ascii="Times New Roman" w:hAnsi="Times New Roman" w:cs="Times New Roman"/>
                <w:color w:val="000000" w:themeColor="text1"/>
              </w:rPr>
              <w:t>Setup Effort</w:t>
            </w:r>
          </w:p>
        </w:tc>
        <w:tc>
          <w:tcPr>
            <w:tcW w:w="2160" w:type="dxa"/>
          </w:tcPr>
          <w:p w14:paraId="037250F2" w14:textId="77777777" w:rsidR="00B95F68" w:rsidRPr="008E4583" w:rsidRDefault="00000000" w:rsidP="008E458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E4583">
              <w:rPr>
                <w:rFonts w:ascii="Times New Roman" w:hAnsi="Times New Roman" w:cs="Times New Roman"/>
                <w:color w:val="000000" w:themeColor="text1"/>
              </w:rPr>
              <w:t>Moderate</w:t>
            </w:r>
          </w:p>
        </w:tc>
        <w:tc>
          <w:tcPr>
            <w:tcW w:w="2160" w:type="dxa"/>
          </w:tcPr>
          <w:p w14:paraId="53981061" w14:textId="77777777" w:rsidR="00B95F68" w:rsidRPr="008E4583" w:rsidRDefault="00000000" w:rsidP="008E458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E4583">
              <w:rPr>
                <w:rFonts w:ascii="Times New Roman" w:hAnsi="Times New Roman" w:cs="Times New Roman"/>
                <w:color w:val="000000" w:themeColor="text1"/>
              </w:rPr>
              <w:t>More</w:t>
            </w:r>
          </w:p>
        </w:tc>
        <w:tc>
          <w:tcPr>
            <w:tcW w:w="2160" w:type="dxa"/>
          </w:tcPr>
          <w:p w14:paraId="0BB9497C" w14:textId="77777777" w:rsidR="00B95F68" w:rsidRPr="008E4583" w:rsidRDefault="00000000" w:rsidP="008E458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E4583">
              <w:rPr>
                <w:rFonts w:ascii="Times New Roman" w:hAnsi="Times New Roman" w:cs="Times New Roman"/>
                <w:color w:val="000000" w:themeColor="text1"/>
              </w:rPr>
              <w:t>Very Simple with Spring Boot</w:t>
            </w:r>
          </w:p>
        </w:tc>
      </w:tr>
    </w:tbl>
    <w:p w14:paraId="111D18E3" w14:textId="77777777" w:rsidR="007842E8" w:rsidRPr="008E4583" w:rsidRDefault="007842E8" w:rsidP="008E4583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sectPr w:rsidR="007842E8" w:rsidRPr="008E45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793666">
    <w:abstractNumId w:val="8"/>
  </w:num>
  <w:num w:numId="2" w16cid:durableId="628127305">
    <w:abstractNumId w:val="6"/>
  </w:num>
  <w:num w:numId="3" w16cid:durableId="630938608">
    <w:abstractNumId w:val="5"/>
  </w:num>
  <w:num w:numId="4" w16cid:durableId="1456604205">
    <w:abstractNumId w:val="4"/>
  </w:num>
  <w:num w:numId="5" w16cid:durableId="777722074">
    <w:abstractNumId w:val="7"/>
  </w:num>
  <w:num w:numId="6" w16cid:durableId="975261118">
    <w:abstractNumId w:val="3"/>
  </w:num>
  <w:num w:numId="7" w16cid:durableId="1637100748">
    <w:abstractNumId w:val="2"/>
  </w:num>
  <w:num w:numId="8" w16cid:durableId="459344032">
    <w:abstractNumId w:val="1"/>
  </w:num>
  <w:num w:numId="9" w16cid:durableId="921719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42E8"/>
    <w:rsid w:val="008E4583"/>
    <w:rsid w:val="00AA1D8D"/>
    <w:rsid w:val="00B47730"/>
    <w:rsid w:val="00B95F68"/>
    <w:rsid w:val="00CB0664"/>
    <w:rsid w:val="00FC693F"/>
    <w:rsid w:val="00FF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09B363"/>
  <w14:defaultImageDpi w14:val="300"/>
  <w15:docId w15:val="{ECF3E629-BF02-460D-87BB-786E3277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Sandhya T</cp:lastModifiedBy>
  <cp:revision>2</cp:revision>
  <dcterms:created xsi:type="dcterms:W3CDTF">2013-12-23T23:15:00Z</dcterms:created>
  <dcterms:modified xsi:type="dcterms:W3CDTF">2025-07-06T15:27:00Z</dcterms:modified>
  <cp:category/>
</cp:coreProperties>
</file>